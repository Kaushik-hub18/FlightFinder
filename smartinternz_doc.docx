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0EAA1" w14:textId="77777777" w:rsidR="00F77790" w:rsidRDefault="00000000">
      <w:pPr>
        <w:pStyle w:val="Title"/>
      </w:pPr>
      <w:r>
        <w:t>Flight Booking System</w:t>
      </w:r>
    </w:p>
    <w:p w14:paraId="56760FBC" w14:textId="77777777" w:rsidR="00F77790" w:rsidRDefault="00000000">
      <w:r>
        <w:t>Project Documentation</w:t>
      </w:r>
    </w:p>
    <w:p w14:paraId="0A4672D8" w14:textId="51133214" w:rsidR="00F77790" w:rsidRDefault="00000000">
      <w:r>
        <w:t>GitHub Reposito</w:t>
      </w:r>
      <w:r w:rsidR="00412DE0">
        <w:t>ry:</w:t>
      </w:r>
      <w:r w:rsidR="00412DE0" w:rsidRPr="00412DE0">
        <w:t xml:space="preserve"> </w:t>
      </w:r>
      <w:r w:rsidR="00356063">
        <w:t xml:space="preserve"> </w:t>
      </w:r>
      <w:hyperlink r:id="rId6" w:history="1">
        <w:r w:rsidR="00432578" w:rsidRPr="00CA6BEE">
          <w:rPr>
            <w:rStyle w:val="Hyperlink"/>
          </w:rPr>
          <w:t>https://github.com/Kaushik-hub18/FlightFinder</w:t>
        </w:r>
      </w:hyperlink>
      <w:r w:rsidR="00432578">
        <w:t xml:space="preserve"> </w:t>
      </w:r>
    </w:p>
    <w:p w14:paraId="5BA831F3" w14:textId="74933D57" w:rsidR="00186106" w:rsidRDefault="00186106">
      <w:r>
        <w:t>YouTube link :</w:t>
      </w:r>
      <w:r w:rsidR="00356063">
        <w:t xml:space="preserve"> </w:t>
      </w:r>
      <w:hyperlink r:id="rId7" w:history="1">
        <w:r w:rsidR="00432578" w:rsidRPr="00CA6BEE">
          <w:rPr>
            <w:rStyle w:val="Hyperlink"/>
          </w:rPr>
          <w:t>https://youtu.be/ApT6pEOeaKI?si=7elXxAwlo3g-f1qW</w:t>
        </w:r>
      </w:hyperlink>
      <w:r w:rsidR="00432578">
        <w:t xml:space="preserve">  </w:t>
      </w:r>
    </w:p>
    <w:p w14:paraId="4BB09040" w14:textId="77777777" w:rsidR="00F77790" w:rsidRDefault="00000000">
      <w:pPr>
        <w:pStyle w:val="Heading1"/>
      </w:pPr>
      <w:r>
        <w:t>Team Details</w:t>
      </w:r>
    </w:p>
    <w:p w14:paraId="365CB7E1" w14:textId="77777777" w:rsidR="00861F01" w:rsidRPr="00861F01" w:rsidRDefault="00861F01" w:rsidP="00861F01"/>
    <w:p w14:paraId="1BDCAA0D" w14:textId="13212B52" w:rsidR="00186106" w:rsidRDefault="00412DE0" w:rsidP="00186106">
      <w:r>
        <w:t>Yarramreddy Siva Nandini (22PA1A05I7) - CSE</w:t>
      </w:r>
    </w:p>
    <w:p w14:paraId="4B9AFF59" w14:textId="76132564" w:rsidR="00186106" w:rsidRDefault="00D46FAC" w:rsidP="00186106">
      <w:r w:rsidRPr="00D46FAC">
        <w:t>Yarramsetty Hari Kaushik Nath</w:t>
      </w:r>
      <w:r>
        <w:t xml:space="preserve"> (</w:t>
      </w:r>
      <w:r w:rsidR="00965404" w:rsidRPr="00965404">
        <w:t>23PA5A4512</w:t>
      </w:r>
      <w:r>
        <w:t xml:space="preserve">) </w:t>
      </w:r>
      <w:r w:rsidR="00186106">
        <w:t>–</w:t>
      </w:r>
      <w:r>
        <w:t xml:space="preserve"> </w:t>
      </w:r>
      <w:r w:rsidR="00965404">
        <w:t>AI&amp;D</w:t>
      </w:r>
      <w:r w:rsidR="00356063">
        <w:t>S</w:t>
      </w:r>
    </w:p>
    <w:p w14:paraId="209AFD83" w14:textId="37E4457E" w:rsidR="00186106" w:rsidRDefault="00000000" w:rsidP="00186106">
      <w:r>
        <w:t xml:space="preserve"> </w:t>
      </w:r>
      <w:r w:rsidR="00D46FAC" w:rsidRPr="00D46FAC">
        <w:t>Yerva V Veera Mallikarjuna Reddy</w:t>
      </w:r>
      <w:r>
        <w:t xml:space="preserve"> (</w:t>
      </w:r>
      <w:r w:rsidR="00D46FAC">
        <w:t>22PA1A05I9</w:t>
      </w:r>
      <w:r>
        <w:t xml:space="preserve">) - </w:t>
      </w:r>
      <w:r w:rsidR="00D46FAC">
        <w:t>CSE</w:t>
      </w:r>
    </w:p>
    <w:p w14:paraId="4F9AC18A" w14:textId="08B7FCB2" w:rsidR="00F77790" w:rsidRDefault="00D46FAC" w:rsidP="00186106">
      <w:r w:rsidRPr="00D46FAC">
        <w:t>Yedida Preneetha</w:t>
      </w:r>
      <w:r w:rsidR="00574D9C">
        <w:t xml:space="preserve"> (</w:t>
      </w:r>
      <w:r w:rsidR="00861F01" w:rsidRPr="00861F01">
        <w:t>24</w:t>
      </w:r>
      <w:r w:rsidR="00692F10">
        <w:t>PA</w:t>
      </w:r>
      <w:r w:rsidR="00861F01" w:rsidRPr="00861F01">
        <w:t>5</w:t>
      </w:r>
      <w:r w:rsidR="00692F10">
        <w:t>A</w:t>
      </w:r>
      <w:r w:rsidR="00861F01" w:rsidRPr="00861F01">
        <w:t>1244</w:t>
      </w:r>
      <w:r w:rsidR="00574D9C">
        <w:t>) -</w:t>
      </w:r>
      <w:r w:rsidR="00861F01">
        <w:t>IT</w:t>
      </w:r>
      <w:r w:rsidR="00574D9C">
        <w:br/>
      </w:r>
    </w:p>
    <w:p w14:paraId="6C0B8928" w14:textId="77777777" w:rsidR="00574D9C" w:rsidRDefault="00574D9C" w:rsidP="00186106"/>
    <w:p w14:paraId="4F1CE154" w14:textId="77777777" w:rsidR="00574D9C" w:rsidRDefault="00574D9C" w:rsidP="00186106"/>
    <w:p w14:paraId="7EFFA03F" w14:textId="77777777" w:rsidR="00F77790" w:rsidRDefault="00000000">
      <w:pPr>
        <w:pStyle w:val="Heading1"/>
      </w:pPr>
      <w:r>
        <w:t>Problem Statement</w:t>
      </w:r>
    </w:p>
    <w:p w14:paraId="2FB39E47" w14:textId="77777777" w:rsidR="00F77790" w:rsidRDefault="00000000">
      <w:r>
        <w:t>The traditional flight booking process involves inefficient and disconnected systems. This leads to issues like delayed responses, manual errors, and a poor user experience. The Flight Booking System aims to simplify this through an intuitive, automated platform for both users and administrators to manage bookings with ease.</w:t>
      </w:r>
      <w:r>
        <w:br/>
      </w:r>
    </w:p>
    <w:p w14:paraId="18CBDA58" w14:textId="77777777" w:rsidR="00F77790" w:rsidRDefault="00000000">
      <w:pPr>
        <w:pStyle w:val="Heading1"/>
      </w:pPr>
      <w:r>
        <w:t>Technologies Used</w:t>
      </w:r>
    </w:p>
    <w:p w14:paraId="5F841F8F" w14:textId="77777777" w:rsidR="00F77790" w:rsidRDefault="00000000">
      <w:r>
        <w:t>- Frontend: React.js (UI)</w:t>
      </w:r>
      <w:r>
        <w:br/>
        <w:t>- Backend: Node.js with Express.js</w:t>
      </w:r>
      <w:r>
        <w:br/>
        <w:t>- Database: MongoDB (NoSQL)</w:t>
      </w:r>
      <w:r>
        <w:br/>
        <w:t>- Platform: MERN Stack</w:t>
      </w:r>
      <w:r>
        <w:br/>
      </w:r>
    </w:p>
    <w:p w14:paraId="323A1FED" w14:textId="6C7305FD" w:rsidR="00574D9C" w:rsidRDefault="00574D9C">
      <w:r w:rsidRPr="00574D9C">
        <w:rPr>
          <w:noProof/>
        </w:rPr>
        <w:lastRenderedPageBreak/>
        <w:drawing>
          <wp:inline distT="0" distB="0" distL="0" distR="0" wp14:anchorId="13B9999F" wp14:editId="25DEA7AD">
            <wp:extent cx="5486400" cy="4260215"/>
            <wp:effectExtent l="0" t="0" r="0" b="0"/>
            <wp:docPr id="594968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68760" name=""/>
                    <pic:cNvPicPr/>
                  </pic:nvPicPr>
                  <pic:blipFill>
                    <a:blip r:embed="rId8"/>
                    <a:stretch>
                      <a:fillRect/>
                    </a:stretch>
                  </pic:blipFill>
                  <pic:spPr>
                    <a:xfrm>
                      <a:off x="0" y="0"/>
                      <a:ext cx="5486400" cy="4260215"/>
                    </a:xfrm>
                    <a:prstGeom prst="rect">
                      <a:avLst/>
                    </a:prstGeom>
                  </pic:spPr>
                </pic:pic>
              </a:graphicData>
            </a:graphic>
          </wp:inline>
        </w:drawing>
      </w:r>
    </w:p>
    <w:p w14:paraId="6ABB96A0" w14:textId="77777777" w:rsidR="00F77790" w:rsidRDefault="00000000">
      <w:pPr>
        <w:pStyle w:val="Heading1"/>
      </w:pPr>
      <w:r>
        <w:t>Implementation Workflow</w:t>
      </w:r>
    </w:p>
    <w:p w14:paraId="398E649F" w14:textId="77777777" w:rsidR="00F77790" w:rsidRDefault="00000000">
      <w:pPr>
        <w:pStyle w:val="Heading2"/>
      </w:pPr>
      <w:r>
        <w:t>1. Setup Project Environment</w:t>
      </w:r>
    </w:p>
    <w:p w14:paraId="26B70234" w14:textId="59EAB2FB" w:rsidR="00F77790" w:rsidRDefault="00000000">
      <w:r>
        <w:t xml:space="preserve"> </w:t>
      </w:r>
      <w:r w:rsidRPr="00186106">
        <w:rPr>
          <w:b/>
          <w:bCs/>
        </w:rPr>
        <w:t>Purpose</w:t>
      </w:r>
      <w:r>
        <w:t>: Initialize backend and frontend environments for MERN stack.</w:t>
      </w:r>
    </w:p>
    <w:p w14:paraId="55DC4195" w14:textId="77777777" w:rsidR="00F77790" w:rsidRPr="00186106" w:rsidRDefault="00000000" w:rsidP="00186106">
      <w:pPr>
        <w:pStyle w:val="ListBullet"/>
        <w:numPr>
          <w:ilvl w:val="0"/>
          <w:numId w:val="0"/>
        </w:numPr>
        <w:rPr>
          <w:b/>
          <w:bCs/>
        </w:rPr>
      </w:pPr>
      <w:r w:rsidRPr="00186106">
        <w:rPr>
          <w:b/>
          <w:bCs/>
        </w:rPr>
        <w:t>Steps:</w:t>
      </w:r>
    </w:p>
    <w:p w14:paraId="7DCCCFE9" w14:textId="77777777" w:rsidR="00F77790" w:rsidRDefault="00000000" w:rsidP="00867CD2">
      <w:pPr>
        <w:pStyle w:val="ListNumber"/>
        <w:numPr>
          <w:ilvl w:val="0"/>
          <w:numId w:val="0"/>
        </w:numPr>
      </w:pPr>
      <w:r>
        <w:t>1. Clone the repository from GitHub.</w:t>
      </w:r>
    </w:p>
    <w:p w14:paraId="3551153B" w14:textId="77777777" w:rsidR="00F77790" w:rsidRDefault="00000000" w:rsidP="00867CD2">
      <w:pPr>
        <w:pStyle w:val="ListNumber"/>
        <w:numPr>
          <w:ilvl w:val="0"/>
          <w:numId w:val="0"/>
        </w:numPr>
        <w:ind w:left="360" w:hanging="360"/>
      </w:pPr>
      <w:r>
        <w:t>2. Run `npm install` in both the client and server directories.</w:t>
      </w:r>
    </w:p>
    <w:p w14:paraId="02A84E61" w14:textId="77777777" w:rsidR="00F77790" w:rsidRDefault="00000000" w:rsidP="00867CD2">
      <w:pPr>
        <w:pStyle w:val="ListNumber"/>
        <w:numPr>
          <w:ilvl w:val="0"/>
          <w:numId w:val="0"/>
        </w:numPr>
        <w:ind w:left="360" w:hanging="360"/>
      </w:pPr>
      <w:r>
        <w:t>3. Ensure MongoDB is running locally or provide MongoDB Atlas URI.</w:t>
      </w:r>
    </w:p>
    <w:p w14:paraId="0DD39FD4" w14:textId="77777777" w:rsidR="00F77790" w:rsidRDefault="00000000" w:rsidP="00867CD2">
      <w:pPr>
        <w:pStyle w:val="ListNumber"/>
        <w:numPr>
          <w:ilvl w:val="0"/>
          <w:numId w:val="0"/>
        </w:numPr>
        <w:ind w:left="360" w:hanging="360"/>
      </w:pPr>
      <w:r>
        <w:t>4. Run backend: `npm run server` and frontend: `npm start`.</w:t>
      </w:r>
    </w:p>
    <w:p w14:paraId="0AA75187" w14:textId="77777777" w:rsidR="00F77790" w:rsidRDefault="00000000">
      <w:pPr>
        <w:pStyle w:val="Heading2"/>
      </w:pPr>
      <w:r>
        <w:t>2. User Registration &amp; Authentication</w:t>
      </w:r>
    </w:p>
    <w:p w14:paraId="4FEF536D" w14:textId="27B109DC" w:rsidR="00F77790" w:rsidRDefault="00000000">
      <w:r w:rsidRPr="00186106">
        <w:rPr>
          <w:b/>
          <w:bCs/>
        </w:rPr>
        <w:t>Purpose:</w:t>
      </w:r>
      <w:r>
        <w:t xml:space="preserve"> Allow users to securely register and log in to the platform.</w:t>
      </w:r>
    </w:p>
    <w:p w14:paraId="2B605CF5" w14:textId="77777777" w:rsidR="00F77790" w:rsidRPr="00186106" w:rsidRDefault="00000000" w:rsidP="00186106">
      <w:pPr>
        <w:pStyle w:val="ListBullet"/>
        <w:numPr>
          <w:ilvl w:val="0"/>
          <w:numId w:val="0"/>
        </w:numPr>
        <w:ind w:left="360" w:hanging="360"/>
        <w:rPr>
          <w:b/>
          <w:bCs/>
        </w:rPr>
      </w:pPr>
      <w:r w:rsidRPr="00186106">
        <w:rPr>
          <w:b/>
          <w:bCs/>
        </w:rPr>
        <w:t>Steps:</w:t>
      </w:r>
    </w:p>
    <w:p w14:paraId="2ADAED1C" w14:textId="77777777" w:rsidR="00F77790" w:rsidRDefault="00000000" w:rsidP="00867CD2">
      <w:pPr>
        <w:pStyle w:val="ListNumber"/>
        <w:numPr>
          <w:ilvl w:val="0"/>
          <w:numId w:val="0"/>
        </w:numPr>
      </w:pPr>
      <w:r>
        <w:t>1. Frontend form collects user details (name, email, password, etc.).</w:t>
      </w:r>
    </w:p>
    <w:p w14:paraId="2BC7174D" w14:textId="77777777" w:rsidR="00F77790" w:rsidRDefault="00000000" w:rsidP="00867CD2">
      <w:pPr>
        <w:pStyle w:val="ListNumber"/>
        <w:numPr>
          <w:ilvl w:val="0"/>
          <w:numId w:val="0"/>
        </w:numPr>
      </w:pPr>
      <w:r>
        <w:t>2. Backend validates and stores data in `users` collection.</w:t>
      </w:r>
    </w:p>
    <w:p w14:paraId="0FD5AD6E" w14:textId="77777777" w:rsidR="00F77790" w:rsidRDefault="00000000" w:rsidP="00867CD2">
      <w:pPr>
        <w:pStyle w:val="ListNumber"/>
        <w:numPr>
          <w:ilvl w:val="0"/>
          <w:numId w:val="0"/>
        </w:numPr>
      </w:pPr>
      <w:r>
        <w:t>3. JWT tokens manage session securely after login.</w:t>
      </w:r>
    </w:p>
    <w:p w14:paraId="136B213E" w14:textId="77777777" w:rsidR="00867CD2" w:rsidRDefault="00867CD2" w:rsidP="00867CD2">
      <w:pPr>
        <w:pStyle w:val="ListNumber"/>
        <w:numPr>
          <w:ilvl w:val="0"/>
          <w:numId w:val="0"/>
        </w:numPr>
      </w:pPr>
    </w:p>
    <w:p w14:paraId="0FE6F78E" w14:textId="77777777" w:rsidR="00867CD2" w:rsidRDefault="00867CD2" w:rsidP="00867CD2">
      <w:pPr>
        <w:pStyle w:val="ListNumber"/>
        <w:numPr>
          <w:ilvl w:val="0"/>
          <w:numId w:val="0"/>
        </w:numPr>
      </w:pPr>
    </w:p>
    <w:p w14:paraId="2AB3C69F" w14:textId="29049AD7" w:rsidR="00867CD2" w:rsidRDefault="00412DE0" w:rsidP="00867CD2">
      <w:pPr>
        <w:pStyle w:val="ListNumber"/>
        <w:numPr>
          <w:ilvl w:val="0"/>
          <w:numId w:val="0"/>
        </w:numPr>
      </w:pPr>
      <w:r>
        <w:rPr>
          <w:noProof/>
        </w:rPr>
        <w:drawing>
          <wp:inline distT="0" distB="0" distL="0" distR="0" wp14:anchorId="30B4E467" wp14:editId="7970B6EB">
            <wp:extent cx="5486400" cy="2734945"/>
            <wp:effectExtent l="0" t="0" r="0" b="8255"/>
            <wp:docPr id="1363624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624165" name="Picture 1363624165"/>
                    <pic:cNvPicPr/>
                  </pic:nvPicPr>
                  <pic:blipFill>
                    <a:blip r:embed="rId9"/>
                    <a:stretch>
                      <a:fillRect/>
                    </a:stretch>
                  </pic:blipFill>
                  <pic:spPr>
                    <a:xfrm>
                      <a:off x="0" y="0"/>
                      <a:ext cx="5486400" cy="2734945"/>
                    </a:xfrm>
                    <a:prstGeom prst="rect">
                      <a:avLst/>
                    </a:prstGeom>
                  </pic:spPr>
                </pic:pic>
              </a:graphicData>
            </a:graphic>
          </wp:inline>
        </w:drawing>
      </w:r>
    </w:p>
    <w:p w14:paraId="4DD798E7" w14:textId="77777777" w:rsidR="00F77790" w:rsidRDefault="00000000">
      <w:pPr>
        <w:pStyle w:val="Heading2"/>
      </w:pPr>
      <w:r>
        <w:t>3. Flight Search and Booking</w:t>
      </w:r>
    </w:p>
    <w:p w14:paraId="6311B945" w14:textId="5931788E" w:rsidR="00F77790" w:rsidRDefault="00000000">
      <w:r w:rsidRPr="00186106">
        <w:rPr>
          <w:b/>
          <w:bCs/>
        </w:rPr>
        <w:t>Purpose</w:t>
      </w:r>
      <w:r>
        <w:t>: Let users search for flights and book by entering passenger details.</w:t>
      </w:r>
    </w:p>
    <w:p w14:paraId="39FD86BA" w14:textId="77777777" w:rsidR="00F77790" w:rsidRDefault="00000000" w:rsidP="00186106">
      <w:pPr>
        <w:pStyle w:val="ListBullet"/>
        <w:numPr>
          <w:ilvl w:val="0"/>
          <w:numId w:val="0"/>
        </w:numPr>
        <w:ind w:left="360" w:hanging="360"/>
      </w:pPr>
      <w:r w:rsidRPr="00186106">
        <w:rPr>
          <w:b/>
          <w:bCs/>
        </w:rPr>
        <w:t>Steps</w:t>
      </w:r>
      <w:r>
        <w:t>:</w:t>
      </w:r>
    </w:p>
    <w:p w14:paraId="4E264E4F" w14:textId="77777777" w:rsidR="00F77790" w:rsidRDefault="00000000" w:rsidP="00867CD2">
      <w:pPr>
        <w:pStyle w:val="ListNumber"/>
        <w:numPr>
          <w:ilvl w:val="0"/>
          <w:numId w:val="0"/>
        </w:numPr>
      </w:pPr>
      <w:r>
        <w:t>1. User selects source, destination, date → matching flights are listed.</w:t>
      </w:r>
    </w:p>
    <w:p w14:paraId="2E970424" w14:textId="77777777" w:rsidR="00F77790" w:rsidRDefault="00000000" w:rsidP="00867CD2">
      <w:pPr>
        <w:pStyle w:val="ListNumber"/>
        <w:numPr>
          <w:ilvl w:val="0"/>
          <w:numId w:val="0"/>
        </w:numPr>
      </w:pPr>
      <w:r>
        <w:t>2. User chooses flight and enters passenger details (seat, meal, etc.).</w:t>
      </w:r>
    </w:p>
    <w:p w14:paraId="7286B1F1" w14:textId="77777777" w:rsidR="00F77790" w:rsidRDefault="00000000" w:rsidP="00867CD2">
      <w:pPr>
        <w:pStyle w:val="ListNumber"/>
        <w:numPr>
          <w:ilvl w:val="0"/>
          <w:numId w:val="0"/>
        </w:numPr>
        <w:tabs>
          <w:tab w:val="left" w:pos="7572"/>
        </w:tabs>
      </w:pPr>
      <w:r>
        <w:t>3. Details saved in `bookings` collection with reference to user and flight.</w:t>
      </w:r>
      <w:r w:rsidR="00867CD2">
        <w:tab/>
      </w:r>
    </w:p>
    <w:p w14:paraId="346554BA" w14:textId="401A9F51" w:rsidR="00867CD2" w:rsidRDefault="00D46FAC" w:rsidP="00867CD2">
      <w:pPr>
        <w:pStyle w:val="ListNumber"/>
        <w:numPr>
          <w:ilvl w:val="0"/>
          <w:numId w:val="0"/>
        </w:numPr>
        <w:tabs>
          <w:tab w:val="left" w:pos="7572"/>
        </w:tabs>
      </w:pPr>
      <w:r>
        <w:rPr>
          <w:noProof/>
        </w:rPr>
        <w:drawing>
          <wp:inline distT="0" distB="0" distL="0" distR="0" wp14:anchorId="585EBF84" wp14:editId="2D423886">
            <wp:extent cx="5486400" cy="2704465"/>
            <wp:effectExtent l="0" t="0" r="0" b="635"/>
            <wp:docPr id="15405755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575554" name="Picture 1540575554"/>
                    <pic:cNvPicPr/>
                  </pic:nvPicPr>
                  <pic:blipFill>
                    <a:blip r:embed="rId10"/>
                    <a:stretch>
                      <a:fillRect/>
                    </a:stretch>
                  </pic:blipFill>
                  <pic:spPr>
                    <a:xfrm>
                      <a:off x="0" y="0"/>
                      <a:ext cx="5486400" cy="2704465"/>
                    </a:xfrm>
                    <a:prstGeom prst="rect">
                      <a:avLst/>
                    </a:prstGeom>
                  </pic:spPr>
                </pic:pic>
              </a:graphicData>
            </a:graphic>
          </wp:inline>
        </w:drawing>
      </w:r>
    </w:p>
    <w:p w14:paraId="2E7025E2" w14:textId="77777777" w:rsidR="00867CD2" w:rsidRDefault="00867CD2" w:rsidP="00867CD2">
      <w:pPr>
        <w:pStyle w:val="ListNumber"/>
        <w:numPr>
          <w:ilvl w:val="0"/>
          <w:numId w:val="0"/>
        </w:numPr>
        <w:tabs>
          <w:tab w:val="left" w:pos="7572"/>
        </w:tabs>
      </w:pPr>
    </w:p>
    <w:p w14:paraId="1F6A1F6D" w14:textId="77777777" w:rsidR="00867CD2" w:rsidRDefault="00867CD2" w:rsidP="00867CD2">
      <w:pPr>
        <w:pStyle w:val="ListNumber"/>
        <w:numPr>
          <w:ilvl w:val="0"/>
          <w:numId w:val="0"/>
        </w:numPr>
        <w:tabs>
          <w:tab w:val="left" w:pos="7572"/>
        </w:tabs>
      </w:pPr>
    </w:p>
    <w:p w14:paraId="454467A6" w14:textId="4447BD19" w:rsidR="00867CD2" w:rsidRDefault="003047AB" w:rsidP="00867CD2">
      <w:pPr>
        <w:pStyle w:val="ListNumber"/>
        <w:numPr>
          <w:ilvl w:val="0"/>
          <w:numId w:val="0"/>
        </w:numPr>
        <w:tabs>
          <w:tab w:val="left" w:pos="7572"/>
        </w:tabs>
      </w:pPr>
      <w:r>
        <w:rPr>
          <w:noProof/>
        </w:rPr>
        <w:lastRenderedPageBreak/>
        <w:drawing>
          <wp:inline distT="0" distB="0" distL="0" distR="0" wp14:anchorId="0F2E4BF7" wp14:editId="650AE074">
            <wp:extent cx="5486400" cy="2713355"/>
            <wp:effectExtent l="0" t="0" r="0" b="0"/>
            <wp:docPr id="13965691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69151" name="Picture 1396569151"/>
                    <pic:cNvPicPr/>
                  </pic:nvPicPr>
                  <pic:blipFill>
                    <a:blip r:embed="rId11"/>
                    <a:stretch>
                      <a:fillRect/>
                    </a:stretch>
                  </pic:blipFill>
                  <pic:spPr>
                    <a:xfrm>
                      <a:off x="0" y="0"/>
                      <a:ext cx="5486400" cy="2713355"/>
                    </a:xfrm>
                    <a:prstGeom prst="rect">
                      <a:avLst/>
                    </a:prstGeom>
                  </pic:spPr>
                </pic:pic>
              </a:graphicData>
            </a:graphic>
          </wp:inline>
        </w:drawing>
      </w:r>
    </w:p>
    <w:p w14:paraId="6C4916FB" w14:textId="77777777" w:rsidR="00867CD2" w:rsidRDefault="00867CD2" w:rsidP="00867CD2">
      <w:pPr>
        <w:pStyle w:val="ListNumber"/>
        <w:numPr>
          <w:ilvl w:val="0"/>
          <w:numId w:val="0"/>
        </w:numPr>
        <w:tabs>
          <w:tab w:val="left" w:pos="7572"/>
        </w:tabs>
      </w:pPr>
      <w:r>
        <w:t xml:space="preserve">   </w:t>
      </w:r>
    </w:p>
    <w:p w14:paraId="4B03868E" w14:textId="77777777" w:rsidR="00867CD2" w:rsidRDefault="00867CD2" w:rsidP="00867CD2">
      <w:pPr>
        <w:pStyle w:val="ListNumber"/>
        <w:numPr>
          <w:ilvl w:val="0"/>
          <w:numId w:val="0"/>
        </w:numPr>
        <w:tabs>
          <w:tab w:val="left" w:pos="7572"/>
        </w:tabs>
      </w:pPr>
    </w:p>
    <w:p w14:paraId="614DDAAA" w14:textId="77777777" w:rsidR="00867CD2" w:rsidRDefault="00867CD2" w:rsidP="00867CD2">
      <w:pPr>
        <w:pStyle w:val="ListNumber"/>
        <w:numPr>
          <w:ilvl w:val="0"/>
          <w:numId w:val="0"/>
        </w:numPr>
        <w:tabs>
          <w:tab w:val="left" w:pos="7572"/>
        </w:tabs>
      </w:pPr>
    </w:p>
    <w:p w14:paraId="02CA86E0" w14:textId="727FB5F8" w:rsidR="00F77790" w:rsidRDefault="00000000">
      <w:pPr>
        <w:pStyle w:val="Heading2"/>
      </w:pPr>
      <w:r>
        <w:t xml:space="preserve">4. </w:t>
      </w:r>
      <w:r w:rsidR="00356063">
        <w:t>Dashboard &amp; Booking Management</w:t>
      </w:r>
    </w:p>
    <w:p w14:paraId="2EA4EE0F" w14:textId="12F4E697" w:rsidR="00867CD2" w:rsidRPr="00867CD2" w:rsidRDefault="00867CD2" w:rsidP="00867CD2"/>
    <w:p w14:paraId="1AC98EE5" w14:textId="77777777" w:rsidR="00356063" w:rsidRDefault="00356063" w:rsidP="00356063">
      <w:r w:rsidRPr="00186106">
        <w:rPr>
          <w:b/>
          <w:bCs/>
        </w:rPr>
        <w:t>Purpose</w:t>
      </w:r>
      <w:r>
        <w:t>: Enable users to view, manage, or cancel their bookings from a personal dashboard.</w:t>
      </w:r>
    </w:p>
    <w:p w14:paraId="7388550F" w14:textId="00D0D94B" w:rsidR="00F77790" w:rsidRDefault="00F77790" w:rsidP="00867CD2">
      <w:pPr>
        <w:pStyle w:val="ListNumber"/>
        <w:numPr>
          <w:ilvl w:val="0"/>
          <w:numId w:val="0"/>
        </w:numPr>
      </w:pPr>
    </w:p>
    <w:p w14:paraId="50341BEE" w14:textId="77777777" w:rsidR="00867CD2" w:rsidRDefault="00867CD2" w:rsidP="00867CD2">
      <w:pPr>
        <w:pStyle w:val="ListNumber"/>
        <w:numPr>
          <w:ilvl w:val="0"/>
          <w:numId w:val="0"/>
        </w:numPr>
      </w:pPr>
    </w:p>
    <w:p w14:paraId="7A20607C" w14:textId="77777777" w:rsidR="00867CD2" w:rsidRDefault="00867CD2" w:rsidP="00867CD2">
      <w:pPr>
        <w:pStyle w:val="ListNumber"/>
        <w:numPr>
          <w:ilvl w:val="0"/>
          <w:numId w:val="0"/>
        </w:numPr>
      </w:pPr>
    </w:p>
    <w:p w14:paraId="47226BE2" w14:textId="765425E5" w:rsidR="00867CD2" w:rsidRDefault="00D46FAC" w:rsidP="00867CD2">
      <w:pPr>
        <w:pStyle w:val="ListNumber"/>
        <w:numPr>
          <w:ilvl w:val="0"/>
          <w:numId w:val="0"/>
        </w:numPr>
      </w:pPr>
      <w:r>
        <w:rPr>
          <w:noProof/>
        </w:rPr>
        <w:drawing>
          <wp:inline distT="0" distB="0" distL="0" distR="0" wp14:anchorId="153EB223" wp14:editId="4E61C75A">
            <wp:extent cx="5486400" cy="2730500"/>
            <wp:effectExtent l="0" t="0" r="0" b="0"/>
            <wp:docPr id="10107920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92077" name="Picture 1010792077"/>
                    <pic:cNvPicPr/>
                  </pic:nvPicPr>
                  <pic:blipFill>
                    <a:blip r:embed="rId12"/>
                    <a:stretch>
                      <a:fillRect/>
                    </a:stretch>
                  </pic:blipFill>
                  <pic:spPr>
                    <a:xfrm>
                      <a:off x="0" y="0"/>
                      <a:ext cx="5486400" cy="2730500"/>
                    </a:xfrm>
                    <a:prstGeom prst="rect">
                      <a:avLst/>
                    </a:prstGeom>
                  </pic:spPr>
                </pic:pic>
              </a:graphicData>
            </a:graphic>
          </wp:inline>
        </w:drawing>
      </w:r>
    </w:p>
    <w:p w14:paraId="097D304A" w14:textId="1A9C7E11" w:rsidR="00F77790" w:rsidRDefault="00F77790" w:rsidP="00356063">
      <w:pPr>
        <w:pStyle w:val="Heading2"/>
      </w:pPr>
    </w:p>
    <w:p w14:paraId="22B23F3C" w14:textId="77777777" w:rsidR="00F77790" w:rsidRPr="00186106" w:rsidRDefault="00000000" w:rsidP="00186106">
      <w:pPr>
        <w:pStyle w:val="ListBullet"/>
        <w:numPr>
          <w:ilvl w:val="0"/>
          <w:numId w:val="0"/>
        </w:numPr>
        <w:ind w:left="360" w:hanging="360"/>
        <w:rPr>
          <w:b/>
          <w:bCs/>
        </w:rPr>
      </w:pPr>
      <w:r w:rsidRPr="00186106">
        <w:rPr>
          <w:b/>
          <w:bCs/>
        </w:rPr>
        <w:t>Steps:</w:t>
      </w:r>
    </w:p>
    <w:p w14:paraId="2B309BAF" w14:textId="77777777" w:rsidR="00F77790" w:rsidRDefault="00000000" w:rsidP="00867CD2">
      <w:pPr>
        <w:pStyle w:val="ListNumber"/>
        <w:numPr>
          <w:ilvl w:val="0"/>
          <w:numId w:val="0"/>
        </w:numPr>
      </w:pPr>
      <w:r>
        <w:t>1. Dashboard shows total bookings, upcoming trips, and total amount spent.</w:t>
      </w:r>
    </w:p>
    <w:p w14:paraId="02D14A54" w14:textId="77777777" w:rsidR="00F77790" w:rsidRDefault="00000000" w:rsidP="00867CD2">
      <w:pPr>
        <w:pStyle w:val="ListNumber"/>
        <w:numPr>
          <w:ilvl w:val="0"/>
          <w:numId w:val="0"/>
        </w:numPr>
        <w:tabs>
          <w:tab w:val="left" w:pos="6408"/>
        </w:tabs>
      </w:pPr>
      <w:r>
        <w:t>2. Users can cancel any booking; status is updated in MongoDB.</w:t>
      </w:r>
      <w:r w:rsidR="00867CD2">
        <w:tab/>
      </w:r>
    </w:p>
    <w:p w14:paraId="321D27C2" w14:textId="77777777" w:rsidR="00867CD2" w:rsidRDefault="00867CD2" w:rsidP="00867CD2">
      <w:pPr>
        <w:pStyle w:val="ListNumber"/>
        <w:numPr>
          <w:ilvl w:val="0"/>
          <w:numId w:val="0"/>
        </w:numPr>
        <w:tabs>
          <w:tab w:val="left" w:pos="6408"/>
        </w:tabs>
      </w:pPr>
    </w:p>
    <w:p w14:paraId="238B1842" w14:textId="77777777" w:rsidR="00867CD2" w:rsidRDefault="00867CD2" w:rsidP="00867CD2">
      <w:pPr>
        <w:pStyle w:val="ListNumber"/>
        <w:numPr>
          <w:ilvl w:val="0"/>
          <w:numId w:val="0"/>
        </w:numPr>
        <w:tabs>
          <w:tab w:val="left" w:pos="6408"/>
        </w:tabs>
      </w:pPr>
    </w:p>
    <w:p w14:paraId="2A2E557C" w14:textId="77777777" w:rsidR="00867CD2" w:rsidRDefault="00867CD2" w:rsidP="00867CD2">
      <w:pPr>
        <w:pStyle w:val="ListNumber"/>
        <w:numPr>
          <w:ilvl w:val="0"/>
          <w:numId w:val="0"/>
        </w:numPr>
        <w:tabs>
          <w:tab w:val="left" w:pos="6408"/>
        </w:tabs>
      </w:pPr>
    </w:p>
    <w:p w14:paraId="4E924C67" w14:textId="77777777" w:rsidR="00867CD2" w:rsidRDefault="00867CD2" w:rsidP="00867CD2">
      <w:pPr>
        <w:pStyle w:val="ListNumber"/>
        <w:numPr>
          <w:ilvl w:val="0"/>
          <w:numId w:val="0"/>
        </w:numPr>
      </w:pPr>
    </w:p>
    <w:p w14:paraId="5D89DF26" w14:textId="77777777" w:rsidR="00867CD2" w:rsidRDefault="00867CD2" w:rsidP="00655691">
      <w:pPr>
        <w:pStyle w:val="ListNumber"/>
        <w:numPr>
          <w:ilvl w:val="0"/>
          <w:numId w:val="0"/>
        </w:numPr>
      </w:pPr>
    </w:p>
    <w:p w14:paraId="0D42A128" w14:textId="0FA527F3" w:rsidR="00867CD2" w:rsidRDefault="00356063" w:rsidP="00867CD2">
      <w:pPr>
        <w:pStyle w:val="ListNumber"/>
        <w:numPr>
          <w:ilvl w:val="0"/>
          <w:numId w:val="0"/>
        </w:numPr>
        <w:jc w:val="right"/>
      </w:pPr>
      <w:r>
        <w:rPr>
          <w:noProof/>
        </w:rPr>
        <w:drawing>
          <wp:inline distT="0" distB="0" distL="0" distR="0" wp14:anchorId="4DFA544B" wp14:editId="63E2AE98">
            <wp:extent cx="5486400" cy="2730500"/>
            <wp:effectExtent l="0" t="0" r="0" b="0"/>
            <wp:docPr id="6583032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303214" name="Picture 658303214"/>
                    <pic:cNvPicPr/>
                  </pic:nvPicPr>
                  <pic:blipFill>
                    <a:blip r:embed="rId12"/>
                    <a:stretch>
                      <a:fillRect/>
                    </a:stretch>
                  </pic:blipFill>
                  <pic:spPr>
                    <a:xfrm>
                      <a:off x="0" y="0"/>
                      <a:ext cx="5486400" cy="2730500"/>
                    </a:xfrm>
                    <a:prstGeom prst="rect">
                      <a:avLst/>
                    </a:prstGeom>
                  </pic:spPr>
                </pic:pic>
              </a:graphicData>
            </a:graphic>
          </wp:inline>
        </w:drawing>
      </w:r>
    </w:p>
    <w:p w14:paraId="502D21AB" w14:textId="6CD9BA65" w:rsidR="00F77790" w:rsidRDefault="00356063" w:rsidP="00867CD2">
      <w:pPr>
        <w:pStyle w:val="Heading2"/>
      </w:pPr>
      <w:r>
        <w:t>5. Admin Module (Optional)</w:t>
      </w:r>
    </w:p>
    <w:p w14:paraId="6E71886A" w14:textId="77777777" w:rsidR="00867CD2" w:rsidRDefault="00867CD2" w:rsidP="00867CD2"/>
    <w:p w14:paraId="3F5EF29F" w14:textId="2AD6721E" w:rsidR="00F77790" w:rsidRDefault="00000000" w:rsidP="00867CD2">
      <w:r w:rsidRPr="00186106">
        <w:rPr>
          <w:b/>
          <w:bCs/>
        </w:rPr>
        <w:t>Purpose</w:t>
      </w:r>
      <w:r>
        <w:t>: Admins can manage flights and monitor bookings.</w:t>
      </w:r>
    </w:p>
    <w:p w14:paraId="388E9D85" w14:textId="77777777" w:rsidR="00F77790" w:rsidRDefault="00000000" w:rsidP="00867CD2">
      <w:pPr>
        <w:pStyle w:val="ListBullet"/>
        <w:numPr>
          <w:ilvl w:val="0"/>
          <w:numId w:val="0"/>
        </w:numPr>
      </w:pPr>
      <w:r w:rsidRPr="00186106">
        <w:rPr>
          <w:b/>
          <w:bCs/>
        </w:rPr>
        <w:t>Steps</w:t>
      </w:r>
      <w:r>
        <w:t>:</w:t>
      </w:r>
    </w:p>
    <w:p w14:paraId="523DD666" w14:textId="77777777" w:rsidR="00F77790" w:rsidRDefault="00000000" w:rsidP="00867CD2">
      <w:pPr>
        <w:pStyle w:val="ListNumber"/>
        <w:numPr>
          <w:ilvl w:val="0"/>
          <w:numId w:val="0"/>
        </w:numPr>
      </w:pPr>
      <w:r>
        <w:t>1. Admin login allows access to flight management dashboard.</w:t>
      </w:r>
    </w:p>
    <w:p w14:paraId="2956F427" w14:textId="77777777" w:rsidR="00F77790" w:rsidRDefault="00000000" w:rsidP="00867CD2">
      <w:pPr>
        <w:pStyle w:val="ListNumber"/>
        <w:numPr>
          <w:ilvl w:val="0"/>
          <w:numId w:val="0"/>
        </w:numPr>
      </w:pPr>
      <w:r>
        <w:t>2. Flights can be added/removed/edited from `flights` collection.</w:t>
      </w:r>
    </w:p>
    <w:p w14:paraId="07E141A1" w14:textId="77777777" w:rsidR="00F77790" w:rsidRDefault="00000000" w:rsidP="00867CD2">
      <w:pPr>
        <w:pStyle w:val="ListNumber"/>
        <w:numPr>
          <w:ilvl w:val="0"/>
          <w:numId w:val="0"/>
        </w:numPr>
      </w:pPr>
      <w:r>
        <w:t>3. Admins can also view all user bookings.</w:t>
      </w:r>
    </w:p>
    <w:p w14:paraId="679F7F93" w14:textId="77777777" w:rsidR="00867CD2" w:rsidRDefault="00867CD2" w:rsidP="00867CD2">
      <w:pPr>
        <w:pStyle w:val="ListNumber"/>
        <w:numPr>
          <w:ilvl w:val="0"/>
          <w:numId w:val="0"/>
        </w:numPr>
      </w:pPr>
    </w:p>
    <w:p w14:paraId="6CEE0C2E" w14:textId="77777777" w:rsidR="00867CD2" w:rsidRDefault="00867CD2" w:rsidP="00867CD2">
      <w:pPr>
        <w:pStyle w:val="ListNumber"/>
        <w:numPr>
          <w:ilvl w:val="0"/>
          <w:numId w:val="0"/>
        </w:numPr>
      </w:pPr>
    </w:p>
    <w:p w14:paraId="0356427E" w14:textId="77777777" w:rsidR="00F77790" w:rsidRDefault="00000000">
      <w:pPr>
        <w:pStyle w:val="Heading1"/>
      </w:pPr>
      <w:r>
        <w:t>Database &amp; MERN Stack Details</w:t>
      </w:r>
    </w:p>
    <w:p w14:paraId="1F417FF7" w14:textId="77777777" w:rsidR="00F77790" w:rsidRDefault="00000000">
      <w:r>
        <w:t>The system uses MongoDB to store all application data including users, flights, and bookings. Collections used are:</w:t>
      </w:r>
      <w:r>
        <w:br/>
        <w:t>- `users`: contains user credentials and profile information</w:t>
      </w:r>
      <w:r>
        <w:br/>
        <w:t>- `flights`: holds all flight information (timing, route, price, etc.)</w:t>
      </w:r>
      <w:r>
        <w:br/>
      </w:r>
      <w:r>
        <w:lastRenderedPageBreak/>
        <w:t>- `bookings`: links users and flights with passenger, seat, and payment details</w:t>
      </w:r>
      <w:r>
        <w:br/>
      </w:r>
      <w:r>
        <w:br/>
        <w:t>MongoDB Compass enables live tracking and visualization of data.</w:t>
      </w:r>
      <w:r>
        <w:br/>
      </w:r>
    </w:p>
    <w:p w14:paraId="2ED6F64E" w14:textId="77777777" w:rsidR="00F77790" w:rsidRDefault="00000000">
      <w:r>
        <w:rPr>
          <w:noProof/>
        </w:rPr>
        <w:drawing>
          <wp:inline distT="0" distB="0" distL="0" distR="0" wp14:anchorId="6F87E5C2" wp14:editId="4B862CE6">
            <wp:extent cx="5029200" cy="2828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6-26 at 19.21.06_b6b27705.jpg"/>
                    <pic:cNvPicPr/>
                  </pic:nvPicPr>
                  <pic:blipFill>
                    <a:blip r:embed="rId13"/>
                    <a:stretch>
                      <a:fillRect/>
                    </a:stretch>
                  </pic:blipFill>
                  <pic:spPr>
                    <a:xfrm>
                      <a:off x="0" y="0"/>
                      <a:ext cx="5029200" cy="2828925"/>
                    </a:xfrm>
                    <a:prstGeom prst="rect">
                      <a:avLst/>
                    </a:prstGeom>
                  </pic:spPr>
                </pic:pic>
              </a:graphicData>
            </a:graphic>
          </wp:inline>
        </w:drawing>
      </w:r>
    </w:p>
    <w:p w14:paraId="07B3E46F" w14:textId="77777777" w:rsidR="00F77790" w:rsidRDefault="00000000">
      <w:r>
        <w:t>↑ Bookings collection in MongoDB Compass.</w:t>
      </w:r>
    </w:p>
    <w:p w14:paraId="1B4F1E7D" w14:textId="77777777" w:rsidR="00F77790" w:rsidRDefault="00000000">
      <w:pPr>
        <w:pStyle w:val="Heading1"/>
      </w:pPr>
      <w:r>
        <w:t>Conclusion</w:t>
      </w:r>
    </w:p>
    <w:p w14:paraId="455162AC" w14:textId="77777777" w:rsidR="00F77790" w:rsidRDefault="00000000">
      <w:r>
        <w:t>The Flight Booking System project effectively digitizes the flight reservation workflow. Built on the robust MERN stack, it allows users to register, search flights, enter travel and payment details, and track or cancel bookings with ease. With a clean UI, secure backend, and flexible database, it sets the foundation for a scalable travel booking platform.</w:t>
      </w:r>
      <w:r>
        <w:br/>
      </w:r>
    </w:p>
    <w:sectPr w:rsidR="00F777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1191158">
    <w:abstractNumId w:val="8"/>
  </w:num>
  <w:num w:numId="2" w16cid:durableId="970331437">
    <w:abstractNumId w:val="6"/>
  </w:num>
  <w:num w:numId="3" w16cid:durableId="583876550">
    <w:abstractNumId w:val="5"/>
  </w:num>
  <w:num w:numId="4" w16cid:durableId="861553948">
    <w:abstractNumId w:val="4"/>
  </w:num>
  <w:num w:numId="5" w16cid:durableId="778722346">
    <w:abstractNumId w:val="7"/>
  </w:num>
  <w:num w:numId="6" w16cid:durableId="608436264">
    <w:abstractNumId w:val="3"/>
  </w:num>
  <w:num w:numId="7" w16cid:durableId="1781875538">
    <w:abstractNumId w:val="2"/>
  </w:num>
  <w:num w:numId="8" w16cid:durableId="913122944">
    <w:abstractNumId w:val="1"/>
  </w:num>
  <w:num w:numId="9" w16cid:durableId="63725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6106"/>
    <w:rsid w:val="0029639D"/>
    <w:rsid w:val="003047AB"/>
    <w:rsid w:val="00326F90"/>
    <w:rsid w:val="00356063"/>
    <w:rsid w:val="00412DE0"/>
    <w:rsid w:val="00432578"/>
    <w:rsid w:val="004A7B49"/>
    <w:rsid w:val="00574D9C"/>
    <w:rsid w:val="00655691"/>
    <w:rsid w:val="00692F10"/>
    <w:rsid w:val="007B20F5"/>
    <w:rsid w:val="00861F01"/>
    <w:rsid w:val="00867CD2"/>
    <w:rsid w:val="00965404"/>
    <w:rsid w:val="00AA1D8D"/>
    <w:rsid w:val="00B47730"/>
    <w:rsid w:val="00CB0664"/>
    <w:rsid w:val="00D46FAC"/>
    <w:rsid w:val="00E06BD8"/>
    <w:rsid w:val="00F777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3EE186"/>
  <w14:defaultImageDpi w14:val="300"/>
  <w15:docId w15:val="{3BFCB061-C532-48F2-B333-E17506762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86106"/>
    <w:rPr>
      <w:color w:val="0000FF" w:themeColor="hyperlink"/>
      <w:u w:val="single"/>
    </w:rPr>
  </w:style>
  <w:style w:type="character" w:styleId="UnresolvedMention">
    <w:name w:val="Unresolved Mention"/>
    <w:basedOn w:val="DefaultParagraphFont"/>
    <w:uiPriority w:val="99"/>
    <w:semiHidden/>
    <w:unhideWhenUsed/>
    <w:rsid w:val="001861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hyperlink" Target="https://youtu.be/ApT6pEOeaKI?si=7elXxAwlo3g-f1qW" TargetMode="Externa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aushik-hub18/FlightFinder"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Yarramreddy Nandini</cp:lastModifiedBy>
  <cp:revision>2</cp:revision>
  <dcterms:created xsi:type="dcterms:W3CDTF">2025-06-30T13:03:00Z</dcterms:created>
  <dcterms:modified xsi:type="dcterms:W3CDTF">2025-06-30T13:03:00Z</dcterms:modified>
  <cp:category/>
</cp:coreProperties>
</file>